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5E5C5" w14:textId="77777777" w:rsidR="001F54A3" w:rsidRDefault="00000000">
      <w:pPr>
        <w:jc w:val="center"/>
      </w:pPr>
      <w:r>
        <w:rPr>
          <w:b/>
        </w:rPr>
        <w:t>Título del Artículo en Normas APA</w:t>
      </w:r>
    </w:p>
    <w:p w14:paraId="0B9C84DF" w14:textId="77777777" w:rsidR="001F54A3" w:rsidRDefault="00000000">
      <w:pPr>
        <w:jc w:val="center"/>
      </w:pPr>
      <w:r>
        <w:t>Nombre del Autor</w:t>
      </w:r>
      <w:r>
        <w:br/>
        <w:t>Universidad / Institución</w:t>
      </w:r>
      <w:r>
        <w:br/>
        <w:t>Correo electrónico: autor@correo.com</w:t>
      </w:r>
    </w:p>
    <w:p w14:paraId="0EA20B5F" w14:textId="77777777" w:rsidR="001F54A3" w:rsidRDefault="00000000">
      <w:r>
        <w:br/>
      </w:r>
    </w:p>
    <w:p w14:paraId="799B035D" w14:textId="77777777" w:rsidR="001F54A3" w:rsidRDefault="00000000">
      <w:pPr>
        <w:pStyle w:val="Ttulo1"/>
      </w:pPr>
      <w:r>
        <w:t>Resumen</w:t>
      </w:r>
    </w:p>
    <w:p w14:paraId="4ADD0E68" w14:textId="77777777" w:rsidR="001F54A3" w:rsidRDefault="00000000">
      <w:r>
        <w:t>Escriba aquí el resumen del artículo (150–250 palabras, en un solo párrafo).</w:t>
      </w:r>
    </w:p>
    <w:p w14:paraId="1D7E7CEE" w14:textId="77777777" w:rsidR="001F54A3" w:rsidRDefault="00000000">
      <w:r>
        <w:br/>
        <w:t>Palabras clave: palabra1, palabra2, palabra3, palabra4, palabra5</w:t>
      </w:r>
    </w:p>
    <w:p w14:paraId="188B8570" w14:textId="77777777" w:rsidR="001F54A3" w:rsidRDefault="00000000">
      <w:pPr>
        <w:pStyle w:val="Ttulo1"/>
      </w:pPr>
      <w:r>
        <w:t>Introducción</w:t>
      </w:r>
    </w:p>
    <w:p w14:paraId="3B8ADE66" w14:textId="77777777" w:rsidR="001F54A3" w:rsidRDefault="00000000">
      <w:r>
        <w:t>Presente el contexto, el problema, los objetivos y la relevancia del estudio.</w:t>
      </w:r>
    </w:p>
    <w:p w14:paraId="5982B82F" w14:textId="77777777" w:rsidR="001F54A3" w:rsidRDefault="00000000">
      <w:pPr>
        <w:pStyle w:val="Ttulo1"/>
      </w:pPr>
      <w:r>
        <w:t>Marco Teórico</w:t>
      </w:r>
    </w:p>
    <w:p w14:paraId="06E0C7B5" w14:textId="77777777" w:rsidR="001F54A3" w:rsidRDefault="00000000">
      <w:r>
        <w:t>Incluya revisión de literatura, fundamentos conceptuales y estudios previos.</w:t>
      </w:r>
    </w:p>
    <w:p w14:paraId="785A1C0E" w14:textId="77777777" w:rsidR="001F54A3" w:rsidRDefault="00000000">
      <w:pPr>
        <w:pStyle w:val="Ttulo1"/>
      </w:pPr>
      <w:r>
        <w:t>Metodología</w:t>
      </w:r>
    </w:p>
    <w:p w14:paraId="33F332DB" w14:textId="77777777" w:rsidR="001F54A3" w:rsidRDefault="00000000">
      <w:r>
        <w:t>Explique los métodos de investigación, diseño, participantes, instrumentos y procedimientos.</w:t>
      </w:r>
    </w:p>
    <w:p w14:paraId="13F2D972" w14:textId="77777777" w:rsidR="001F54A3" w:rsidRDefault="00000000">
      <w:pPr>
        <w:pStyle w:val="Ttulo1"/>
      </w:pPr>
      <w:r>
        <w:t>Resultados</w:t>
      </w:r>
    </w:p>
    <w:p w14:paraId="668CB4BE" w14:textId="77777777" w:rsidR="001F54A3" w:rsidRDefault="00000000">
      <w:r>
        <w:t>Presente los hallazgos, datos estadísticos, tablas y gráficos conforme a APA.</w:t>
      </w:r>
    </w:p>
    <w:p w14:paraId="3EFEBE0E" w14:textId="77777777" w:rsidR="001F54A3" w:rsidRDefault="00000000">
      <w:pPr>
        <w:pStyle w:val="Ttulo1"/>
      </w:pPr>
      <w:r>
        <w:t>Discusión</w:t>
      </w:r>
    </w:p>
    <w:p w14:paraId="4DCE018B" w14:textId="77777777" w:rsidR="001F54A3" w:rsidRDefault="00000000">
      <w:r>
        <w:t>Analice los resultados, interprete su significado y compárelos con la literatura previa.</w:t>
      </w:r>
    </w:p>
    <w:p w14:paraId="731DFEE5" w14:textId="77777777" w:rsidR="001F54A3" w:rsidRDefault="00000000">
      <w:pPr>
        <w:pStyle w:val="Ttulo1"/>
      </w:pPr>
      <w:r>
        <w:t>Conclusiones</w:t>
      </w:r>
    </w:p>
    <w:p w14:paraId="60C88961" w14:textId="77777777" w:rsidR="001F54A3" w:rsidRDefault="00000000">
      <w:r>
        <w:t>Resuma los aportes, limitaciones y futuras líneas de investigación.</w:t>
      </w:r>
    </w:p>
    <w:p w14:paraId="084B478D" w14:textId="77777777" w:rsidR="001F54A3" w:rsidRDefault="00000000">
      <w:pPr>
        <w:pStyle w:val="Ttulo1"/>
      </w:pPr>
      <w:r>
        <w:lastRenderedPageBreak/>
        <w:t>Referencias</w:t>
      </w:r>
    </w:p>
    <w:p w14:paraId="4B04A29F" w14:textId="77777777" w:rsidR="001F54A3" w:rsidRDefault="00000000">
      <w:r>
        <w:t>Siga el formato APA (7ª edición). Ejemplo:</w:t>
      </w:r>
      <w:r>
        <w:br/>
      </w:r>
      <w:r>
        <w:br/>
        <w:t>Apellido, N. (Año). Título del libro en cursiva. Editorial.</w:t>
      </w:r>
      <w:r>
        <w:br/>
        <w:t>Apellido, N., &amp; Apellido, N. (Año). Título del artículo. Nombre de la Revista, volumen(número), páginas. https://doi.org/...</w:t>
      </w:r>
    </w:p>
    <w:sectPr w:rsidR="001F54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5342137">
    <w:abstractNumId w:val="8"/>
  </w:num>
  <w:num w:numId="2" w16cid:durableId="961033369">
    <w:abstractNumId w:val="6"/>
  </w:num>
  <w:num w:numId="3" w16cid:durableId="1808472181">
    <w:abstractNumId w:val="5"/>
  </w:num>
  <w:num w:numId="4" w16cid:durableId="292978039">
    <w:abstractNumId w:val="4"/>
  </w:num>
  <w:num w:numId="5" w16cid:durableId="719595826">
    <w:abstractNumId w:val="7"/>
  </w:num>
  <w:num w:numId="6" w16cid:durableId="1813132806">
    <w:abstractNumId w:val="3"/>
  </w:num>
  <w:num w:numId="7" w16cid:durableId="132329649">
    <w:abstractNumId w:val="2"/>
  </w:num>
  <w:num w:numId="8" w16cid:durableId="1268350627">
    <w:abstractNumId w:val="1"/>
  </w:num>
  <w:num w:numId="9" w16cid:durableId="1539472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54A3"/>
    <w:rsid w:val="0029639D"/>
    <w:rsid w:val="00326F90"/>
    <w:rsid w:val="006C2CD4"/>
    <w:rsid w:val="00AA1D8D"/>
    <w:rsid w:val="00B47730"/>
    <w:rsid w:val="00CB0664"/>
    <w:rsid w:val="00FB1D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5BC8439"/>
  <w14:defaultImageDpi w14:val="300"/>
  <w15:docId w15:val="{6F4F41BC-7156-409F-AFD1-88226930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OMAR ALBERTO TORRES</cp:lastModifiedBy>
  <cp:revision>2</cp:revision>
  <dcterms:created xsi:type="dcterms:W3CDTF">2025-09-05T12:38:00Z</dcterms:created>
  <dcterms:modified xsi:type="dcterms:W3CDTF">2025-09-05T12:38:00Z</dcterms:modified>
  <cp:category/>
</cp:coreProperties>
</file>